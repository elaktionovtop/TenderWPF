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45E1" w:rsidRPr="0064023D" w:rsidRDefault="00CE71F2">
      <w:pPr>
        <w:pStyle w:val="1"/>
        <w:rPr>
          <w:lang w:val="ru-RU"/>
        </w:rPr>
      </w:pPr>
      <w:r w:rsidRPr="0064023D">
        <w:rPr>
          <w:lang w:val="ru-RU"/>
        </w:rPr>
        <w:t>ДОГОВІР ПРОДАЖУ ТОВАРІВ</w:t>
      </w:r>
    </w:p>
    <w:p w:rsidR="007745E1" w:rsidRPr="0064023D" w:rsidRDefault="00CE71F2">
      <w:pPr>
        <w:rPr>
          <w:lang w:val="ru-RU"/>
        </w:rPr>
      </w:pPr>
      <w:proofErr w:type="spellStart"/>
      <w:r w:rsidRPr="0064023D">
        <w:rPr>
          <w:lang w:val="ru-RU"/>
        </w:rPr>
        <w:t>Місто</w:t>
      </w:r>
      <w:proofErr w:type="spellEnd"/>
      <w:r w:rsidRPr="0064023D">
        <w:rPr>
          <w:lang w:val="ru-RU"/>
        </w:rPr>
        <w:t xml:space="preserve"> </w:t>
      </w:r>
      <w:r w:rsidR="0064023D">
        <w:rPr>
          <w:lang w:val="uk-UA"/>
        </w:rPr>
        <w:t>Харків</w:t>
      </w:r>
      <w:proofErr w:type="gramStart"/>
      <w:r w:rsidRPr="0064023D">
        <w:rPr>
          <w:lang w:val="ru-RU"/>
        </w:rPr>
        <w:t xml:space="preserve">   «</w:t>
      </w:r>
      <w:proofErr w:type="gramEnd"/>
      <w:r w:rsidRPr="0064023D">
        <w:rPr>
          <w:lang w:val="ru-RU"/>
        </w:rPr>
        <w:t>__» __________ 20__ року</w:t>
      </w:r>
      <w:r w:rsidR="0064023D" w:rsidRPr="0064023D">
        <w:rPr>
          <w:highlight w:val="yellow"/>
          <w:lang w:val="ru-RU"/>
        </w:rPr>
        <w:t>(</w:t>
      </w:r>
      <w:proofErr w:type="spellStart"/>
      <w:r w:rsidR="0064023D" w:rsidRPr="0064023D">
        <w:rPr>
          <w:highlight w:val="yellow"/>
          <w:lang w:val="ru-RU"/>
        </w:rPr>
        <w:t>Поточна</w:t>
      </w:r>
      <w:proofErr w:type="spellEnd"/>
      <w:r w:rsidR="0064023D" w:rsidRPr="0064023D">
        <w:rPr>
          <w:highlight w:val="yellow"/>
          <w:lang w:val="ru-RU"/>
        </w:rPr>
        <w:t xml:space="preserve"> дата на момент </w:t>
      </w:r>
      <w:proofErr w:type="spellStart"/>
      <w:r w:rsidR="0064023D" w:rsidRPr="0064023D">
        <w:rPr>
          <w:highlight w:val="yellow"/>
          <w:lang w:val="ru-RU"/>
        </w:rPr>
        <w:t>створення</w:t>
      </w:r>
      <w:proofErr w:type="spellEnd"/>
      <w:r w:rsidR="0064023D" w:rsidRPr="0064023D">
        <w:rPr>
          <w:highlight w:val="yellow"/>
          <w:lang w:val="ru-RU"/>
        </w:rPr>
        <w:t xml:space="preserve"> </w:t>
      </w:r>
      <w:r w:rsidR="0064023D">
        <w:rPr>
          <w:highlight w:val="yellow"/>
          <w:lang w:val="ru-RU"/>
        </w:rPr>
        <w:t>договору</w:t>
      </w:r>
      <w:r w:rsidR="0064023D" w:rsidRPr="0064023D">
        <w:rPr>
          <w:highlight w:val="yellow"/>
          <w:lang w:val="ru-RU"/>
        </w:rPr>
        <w:t>)</w:t>
      </w:r>
    </w:p>
    <w:p w:rsidR="007745E1" w:rsidRPr="0064023D" w:rsidRDefault="00CE71F2">
      <w:pPr>
        <w:rPr>
          <w:lang w:val="ru-RU"/>
        </w:rPr>
      </w:pPr>
      <w:proofErr w:type="spellStart"/>
      <w:r w:rsidRPr="0064023D">
        <w:rPr>
          <w:lang w:val="ru-RU"/>
        </w:rPr>
        <w:t>Цей</w:t>
      </w:r>
      <w:proofErr w:type="spellEnd"/>
      <w:r w:rsidRPr="0064023D">
        <w:rPr>
          <w:lang w:val="ru-RU"/>
        </w:rPr>
        <w:t xml:space="preserve"> </w:t>
      </w:r>
      <w:proofErr w:type="spellStart"/>
      <w:r w:rsidRPr="0064023D">
        <w:rPr>
          <w:lang w:val="ru-RU"/>
        </w:rPr>
        <w:t>Договір</w:t>
      </w:r>
      <w:proofErr w:type="spellEnd"/>
      <w:r w:rsidRPr="0064023D">
        <w:rPr>
          <w:lang w:val="ru-RU"/>
        </w:rPr>
        <w:t xml:space="preserve"> (</w:t>
      </w:r>
      <w:proofErr w:type="spellStart"/>
      <w:r w:rsidRPr="0064023D">
        <w:rPr>
          <w:lang w:val="ru-RU"/>
        </w:rPr>
        <w:t>далі</w:t>
      </w:r>
      <w:proofErr w:type="spellEnd"/>
      <w:r w:rsidRPr="0064023D">
        <w:rPr>
          <w:lang w:val="ru-RU"/>
        </w:rPr>
        <w:t xml:space="preserve"> – «</w:t>
      </w:r>
      <w:proofErr w:type="spellStart"/>
      <w:r w:rsidRPr="0064023D">
        <w:rPr>
          <w:lang w:val="ru-RU"/>
        </w:rPr>
        <w:t>Договір</w:t>
      </w:r>
      <w:proofErr w:type="spellEnd"/>
      <w:r w:rsidRPr="0064023D">
        <w:rPr>
          <w:lang w:val="ru-RU"/>
        </w:rPr>
        <w:t xml:space="preserve">») </w:t>
      </w:r>
      <w:proofErr w:type="spellStart"/>
      <w:r w:rsidRPr="0064023D">
        <w:rPr>
          <w:lang w:val="ru-RU"/>
        </w:rPr>
        <w:t>укладено</w:t>
      </w:r>
      <w:proofErr w:type="spellEnd"/>
      <w:r w:rsidRPr="0064023D">
        <w:rPr>
          <w:lang w:val="ru-RU"/>
        </w:rPr>
        <w:t xml:space="preserve"> </w:t>
      </w:r>
      <w:proofErr w:type="spellStart"/>
      <w:r w:rsidRPr="0064023D">
        <w:rPr>
          <w:lang w:val="ru-RU"/>
        </w:rPr>
        <w:t>між</w:t>
      </w:r>
      <w:proofErr w:type="spellEnd"/>
      <w:r w:rsidRPr="0064023D">
        <w:rPr>
          <w:lang w:val="ru-RU"/>
        </w:rPr>
        <w:t>:</w:t>
      </w:r>
    </w:p>
    <w:p w:rsidR="0064023D" w:rsidRDefault="00CE71F2">
      <w:pPr>
        <w:rPr>
          <w:lang w:val="ru-RU"/>
        </w:rPr>
      </w:pPr>
      <w:proofErr w:type="spellStart"/>
      <w:r w:rsidRPr="0064023D">
        <w:rPr>
          <w:lang w:val="ru-RU"/>
        </w:rPr>
        <w:t>Постачальник</w:t>
      </w:r>
      <w:proofErr w:type="spellEnd"/>
      <w:r w:rsidRPr="0064023D">
        <w:rPr>
          <w:lang w:val="ru-RU"/>
        </w:rPr>
        <w:t xml:space="preserve">: </w:t>
      </w:r>
      <w:r w:rsidRPr="0064023D">
        <w:rPr>
          <w:highlight w:val="yellow"/>
          <w:lang w:val="ru-RU"/>
        </w:rPr>
        <w:t>{{</w:t>
      </w:r>
      <w:proofErr w:type="spellStart"/>
      <w:r w:rsidR="0064023D" w:rsidRPr="0064023D">
        <w:rPr>
          <w:highlight w:val="yellow"/>
          <w:lang w:val="uk-UA"/>
        </w:rPr>
        <w:t>Баер</w:t>
      </w:r>
      <w:proofErr w:type="spellEnd"/>
      <w:r w:rsidRPr="0064023D">
        <w:rPr>
          <w:highlight w:val="yellow"/>
          <w:lang w:val="ru-RU"/>
        </w:rPr>
        <w:t>}},</w:t>
      </w:r>
      <w:r w:rsidRPr="0064023D">
        <w:rPr>
          <w:lang w:val="ru-RU"/>
        </w:rPr>
        <w:t xml:space="preserve"> </w:t>
      </w:r>
      <w:proofErr w:type="spellStart"/>
      <w:r w:rsidRPr="0064023D">
        <w:rPr>
          <w:lang w:val="ru-RU"/>
        </w:rPr>
        <w:t>н</w:t>
      </w:r>
      <w:r w:rsidR="0064023D">
        <w:rPr>
          <w:lang w:val="ru-RU"/>
        </w:rPr>
        <w:t>адалі</w:t>
      </w:r>
      <w:proofErr w:type="spellEnd"/>
      <w:r w:rsidR="0064023D">
        <w:rPr>
          <w:lang w:val="ru-RU"/>
        </w:rPr>
        <w:t xml:space="preserve"> – «</w:t>
      </w:r>
      <w:proofErr w:type="spellStart"/>
      <w:r w:rsidR="0064023D">
        <w:rPr>
          <w:lang w:val="ru-RU"/>
        </w:rPr>
        <w:t>Постачальник</w:t>
      </w:r>
      <w:proofErr w:type="spellEnd"/>
      <w:r w:rsidR="0064023D">
        <w:rPr>
          <w:lang w:val="ru-RU"/>
        </w:rPr>
        <w:t xml:space="preserve">», </w:t>
      </w:r>
    </w:p>
    <w:p w:rsidR="007745E1" w:rsidRPr="0064023D" w:rsidRDefault="00CE71F2">
      <w:pPr>
        <w:rPr>
          <w:lang w:val="ru-RU"/>
        </w:rPr>
      </w:pPr>
      <w:proofErr w:type="spellStart"/>
      <w:r w:rsidRPr="0064023D">
        <w:rPr>
          <w:lang w:val="ru-RU"/>
        </w:rPr>
        <w:t>Покупець</w:t>
      </w:r>
      <w:proofErr w:type="spellEnd"/>
      <w:r w:rsidRPr="0064023D">
        <w:rPr>
          <w:lang w:val="ru-RU"/>
        </w:rPr>
        <w:t xml:space="preserve">: </w:t>
      </w:r>
      <w:r w:rsidRPr="0064023D">
        <w:rPr>
          <w:highlight w:val="yellow"/>
          <w:lang w:val="ru-RU"/>
        </w:rPr>
        <w:t>{{</w:t>
      </w:r>
      <w:r w:rsidR="0064023D" w:rsidRPr="0064023D">
        <w:rPr>
          <w:highlight w:val="yellow"/>
          <w:lang w:val="uk-UA"/>
        </w:rPr>
        <w:t>Кат. Менеджер</w:t>
      </w:r>
      <w:r w:rsidR="0064023D" w:rsidRPr="0064023D">
        <w:rPr>
          <w:highlight w:val="yellow"/>
          <w:lang w:val="ru-RU"/>
        </w:rPr>
        <w:t>}},</w:t>
      </w:r>
      <w:r w:rsidR="0064023D">
        <w:rPr>
          <w:lang w:val="ru-RU"/>
        </w:rPr>
        <w:t xml:space="preserve"> </w:t>
      </w:r>
      <w:proofErr w:type="spellStart"/>
      <w:r w:rsidR="0064023D">
        <w:rPr>
          <w:lang w:val="ru-RU"/>
        </w:rPr>
        <w:t>надалі</w:t>
      </w:r>
      <w:proofErr w:type="spellEnd"/>
      <w:r w:rsidR="0064023D">
        <w:rPr>
          <w:lang w:val="ru-RU"/>
        </w:rPr>
        <w:t xml:space="preserve"> – «</w:t>
      </w:r>
      <w:proofErr w:type="spellStart"/>
      <w:r w:rsidR="0064023D">
        <w:rPr>
          <w:lang w:val="ru-RU"/>
        </w:rPr>
        <w:t>Покупець</w:t>
      </w:r>
      <w:proofErr w:type="spellEnd"/>
      <w:r w:rsidR="0064023D">
        <w:rPr>
          <w:lang w:val="ru-RU"/>
        </w:rPr>
        <w:t>».</w:t>
      </w:r>
    </w:p>
    <w:p w:rsidR="007745E1" w:rsidRPr="0064023D" w:rsidRDefault="00CE71F2">
      <w:pPr>
        <w:pStyle w:val="21"/>
        <w:rPr>
          <w:lang w:val="ru-RU"/>
        </w:rPr>
      </w:pPr>
      <w:r w:rsidRPr="0064023D">
        <w:rPr>
          <w:lang w:val="ru-RU"/>
        </w:rPr>
        <w:t>1. ПРЕДМЕТ ДОГОВОРУ</w:t>
      </w:r>
    </w:p>
    <w:p w:rsidR="007745E1" w:rsidRPr="0064023D" w:rsidRDefault="00CE71F2">
      <w:pPr>
        <w:rPr>
          <w:lang w:val="ru-RU"/>
        </w:rPr>
      </w:pPr>
      <w:r w:rsidRPr="0064023D">
        <w:rPr>
          <w:lang w:val="ru-RU"/>
        </w:rPr>
        <w:t xml:space="preserve">1.1. </w:t>
      </w:r>
      <w:proofErr w:type="spellStart"/>
      <w:r w:rsidRPr="0064023D">
        <w:rPr>
          <w:lang w:val="ru-RU"/>
        </w:rPr>
        <w:t>Постачальник</w:t>
      </w:r>
      <w:proofErr w:type="spellEnd"/>
      <w:r w:rsidRPr="0064023D">
        <w:rPr>
          <w:lang w:val="ru-RU"/>
        </w:rPr>
        <w:t xml:space="preserve"> </w:t>
      </w:r>
      <w:proofErr w:type="spellStart"/>
      <w:r w:rsidRPr="0064023D">
        <w:rPr>
          <w:lang w:val="ru-RU"/>
        </w:rPr>
        <w:t>зобов'язується</w:t>
      </w:r>
      <w:proofErr w:type="spellEnd"/>
      <w:r w:rsidRPr="0064023D">
        <w:rPr>
          <w:lang w:val="ru-RU"/>
        </w:rPr>
        <w:t xml:space="preserve"> </w:t>
      </w:r>
      <w:proofErr w:type="spellStart"/>
      <w:r w:rsidRPr="0064023D">
        <w:rPr>
          <w:lang w:val="ru-RU"/>
        </w:rPr>
        <w:t>передати</w:t>
      </w:r>
      <w:proofErr w:type="spellEnd"/>
      <w:r w:rsidRPr="0064023D">
        <w:rPr>
          <w:lang w:val="ru-RU"/>
        </w:rPr>
        <w:t xml:space="preserve"> у </w:t>
      </w:r>
      <w:proofErr w:type="spellStart"/>
      <w:r w:rsidRPr="0064023D">
        <w:rPr>
          <w:lang w:val="ru-RU"/>
        </w:rPr>
        <w:t>власність</w:t>
      </w:r>
      <w:proofErr w:type="spellEnd"/>
      <w:r w:rsidRPr="0064023D">
        <w:rPr>
          <w:lang w:val="ru-RU"/>
        </w:rPr>
        <w:t xml:space="preserve"> </w:t>
      </w:r>
      <w:proofErr w:type="spellStart"/>
      <w:r w:rsidRPr="0064023D">
        <w:rPr>
          <w:lang w:val="ru-RU"/>
        </w:rPr>
        <w:t>Покупця</w:t>
      </w:r>
      <w:proofErr w:type="spellEnd"/>
      <w:r w:rsidRPr="0064023D">
        <w:rPr>
          <w:lang w:val="ru-RU"/>
        </w:rPr>
        <w:t xml:space="preserve"> товар: «{{</w:t>
      </w:r>
      <w:r w:rsidR="0064023D">
        <w:rPr>
          <w:lang w:val="uk-UA"/>
        </w:rPr>
        <w:t>Товар</w:t>
      </w:r>
      <w:r w:rsidRPr="0064023D">
        <w:rPr>
          <w:lang w:val="ru-RU"/>
        </w:rPr>
        <w:t>}}» (</w:t>
      </w:r>
      <w:r w:rsidR="0064023D">
        <w:rPr>
          <w:lang w:val="ru-RU"/>
        </w:rPr>
        <w:t>номер</w:t>
      </w:r>
      <w:r w:rsidRPr="0064023D">
        <w:rPr>
          <w:lang w:val="ru-RU"/>
        </w:rPr>
        <w:t xml:space="preserve"> тендера: {{</w:t>
      </w:r>
      <w:proofErr w:type="spellStart"/>
      <w:r w:rsidRPr="0064023D">
        <w:rPr>
          <w:highlight w:val="yellow"/>
        </w:rPr>
        <w:t>TenderID</w:t>
      </w:r>
      <w:proofErr w:type="spellEnd"/>
      <w:r w:rsidRPr="0064023D">
        <w:rPr>
          <w:lang w:val="ru-RU"/>
        </w:rPr>
        <w:t>}}</w:t>
      </w:r>
      <w:r w:rsidRPr="0064023D">
        <w:rPr>
          <w:lang w:val="ru-RU"/>
        </w:rPr>
        <w:t xml:space="preserve">), </w:t>
      </w:r>
      <w:proofErr w:type="spellStart"/>
      <w:r w:rsidRPr="0064023D">
        <w:rPr>
          <w:lang w:val="ru-RU"/>
        </w:rPr>
        <w:t>кількістю</w:t>
      </w:r>
      <w:proofErr w:type="spellEnd"/>
      <w:r w:rsidRPr="0064023D">
        <w:rPr>
          <w:lang w:val="ru-RU"/>
        </w:rPr>
        <w:t xml:space="preserve"> {{</w:t>
      </w:r>
      <w:r w:rsidRPr="0064023D">
        <w:rPr>
          <w:highlight w:val="yellow"/>
        </w:rPr>
        <w:t>Quantity</w:t>
      </w:r>
      <w:r w:rsidRPr="0064023D">
        <w:rPr>
          <w:lang w:val="ru-RU"/>
        </w:rPr>
        <w:t xml:space="preserve">}} </w:t>
      </w:r>
      <w:proofErr w:type="spellStart"/>
      <w:r w:rsidRPr="0064023D">
        <w:rPr>
          <w:lang w:val="ru-RU"/>
        </w:rPr>
        <w:t>одиниць</w:t>
      </w:r>
      <w:proofErr w:type="spellEnd"/>
      <w:r w:rsidRPr="0064023D">
        <w:rPr>
          <w:lang w:val="ru-RU"/>
        </w:rPr>
        <w:t xml:space="preserve"> та </w:t>
      </w:r>
      <w:proofErr w:type="spellStart"/>
      <w:r w:rsidRPr="0064023D">
        <w:rPr>
          <w:lang w:val="ru-RU"/>
        </w:rPr>
        <w:t>загальною</w:t>
      </w:r>
      <w:proofErr w:type="spellEnd"/>
      <w:r w:rsidRPr="0064023D">
        <w:rPr>
          <w:lang w:val="ru-RU"/>
        </w:rPr>
        <w:t xml:space="preserve"> </w:t>
      </w:r>
      <w:proofErr w:type="spellStart"/>
      <w:r w:rsidRPr="0064023D">
        <w:rPr>
          <w:lang w:val="ru-RU"/>
        </w:rPr>
        <w:t>вартістю</w:t>
      </w:r>
      <w:proofErr w:type="spellEnd"/>
      <w:r w:rsidRPr="0064023D">
        <w:rPr>
          <w:lang w:val="ru-RU"/>
        </w:rPr>
        <w:t xml:space="preserve"> {</w:t>
      </w:r>
      <w:r w:rsidRPr="0064023D">
        <w:rPr>
          <w:highlight w:val="yellow"/>
          <w:lang w:val="ru-RU"/>
        </w:rPr>
        <w:t>{</w:t>
      </w:r>
      <w:proofErr w:type="spellStart"/>
      <w:r w:rsidRPr="0064023D">
        <w:rPr>
          <w:highlight w:val="yellow"/>
        </w:rPr>
        <w:t>TotalPrice</w:t>
      </w:r>
      <w:proofErr w:type="spellEnd"/>
      <w:r w:rsidRPr="0064023D">
        <w:rPr>
          <w:lang w:val="ru-RU"/>
        </w:rPr>
        <w:t xml:space="preserve">}} </w:t>
      </w:r>
      <w:proofErr w:type="spellStart"/>
      <w:r w:rsidRPr="0064023D">
        <w:rPr>
          <w:lang w:val="ru-RU"/>
        </w:rPr>
        <w:t>грн</w:t>
      </w:r>
      <w:proofErr w:type="spellEnd"/>
      <w:r w:rsidRPr="0064023D">
        <w:rPr>
          <w:lang w:val="ru-RU"/>
        </w:rPr>
        <w:t xml:space="preserve">, а </w:t>
      </w:r>
      <w:proofErr w:type="spellStart"/>
      <w:r w:rsidRPr="0064023D">
        <w:rPr>
          <w:lang w:val="ru-RU"/>
        </w:rPr>
        <w:t>Покупець</w:t>
      </w:r>
      <w:proofErr w:type="spellEnd"/>
      <w:r w:rsidRPr="0064023D">
        <w:rPr>
          <w:lang w:val="ru-RU"/>
        </w:rPr>
        <w:t xml:space="preserve"> </w:t>
      </w:r>
      <w:proofErr w:type="spellStart"/>
      <w:r w:rsidRPr="0064023D">
        <w:rPr>
          <w:lang w:val="ru-RU"/>
        </w:rPr>
        <w:t>зобов'язується</w:t>
      </w:r>
      <w:proofErr w:type="spellEnd"/>
      <w:r w:rsidRPr="0064023D">
        <w:rPr>
          <w:lang w:val="ru-RU"/>
        </w:rPr>
        <w:t xml:space="preserve"> </w:t>
      </w:r>
      <w:proofErr w:type="spellStart"/>
      <w:r w:rsidRPr="0064023D">
        <w:rPr>
          <w:lang w:val="ru-RU"/>
        </w:rPr>
        <w:t>прийняти</w:t>
      </w:r>
      <w:proofErr w:type="spellEnd"/>
      <w:r w:rsidRPr="0064023D">
        <w:rPr>
          <w:lang w:val="ru-RU"/>
        </w:rPr>
        <w:t xml:space="preserve"> і </w:t>
      </w:r>
      <w:proofErr w:type="spellStart"/>
      <w:r w:rsidRPr="0064023D">
        <w:rPr>
          <w:lang w:val="ru-RU"/>
        </w:rPr>
        <w:t>оплатити</w:t>
      </w:r>
      <w:proofErr w:type="spellEnd"/>
      <w:r w:rsidRPr="0064023D">
        <w:rPr>
          <w:lang w:val="ru-RU"/>
        </w:rPr>
        <w:t xml:space="preserve"> </w:t>
      </w:r>
      <w:proofErr w:type="spellStart"/>
      <w:r w:rsidRPr="0064023D">
        <w:rPr>
          <w:lang w:val="ru-RU"/>
        </w:rPr>
        <w:t>цей</w:t>
      </w:r>
      <w:proofErr w:type="spellEnd"/>
      <w:r w:rsidRPr="0064023D">
        <w:rPr>
          <w:lang w:val="ru-RU"/>
        </w:rPr>
        <w:t xml:space="preserve"> товар на </w:t>
      </w:r>
      <w:proofErr w:type="spellStart"/>
      <w:r w:rsidRPr="0064023D">
        <w:rPr>
          <w:lang w:val="ru-RU"/>
        </w:rPr>
        <w:t>умовах</w:t>
      </w:r>
      <w:proofErr w:type="spellEnd"/>
      <w:r w:rsidRPr="0064023D">
        <w:rPr>
          <w:lang w:val="ru-RU"/>
        </w:rPr>
        <w:t xml:space="preserve">, </w:t>
      </w:r>
      <w:proofErr w:type="spellStart"/>
      <w:r w:rsidRPr="0064023D">
        <w:rPr>
          <w:lang w:val="ru-RU"/>
        </w:rPr>
        <w:t>передбачених</w:t>
      </w:r>
      <w:proofErr w:type="spellEnd"/>
      <w:r w:rsidRPr="0064023D">
        <w:rPr>
          <w:lang w:val="ru-RU"/>
        </w:rPr>
        <w:t xml:space="preserve"> </w:t>
      </w:r>
      <w:proofErr w:type="spellStart"/>
      <w:r w:rsidRPr="0064023D">
        <w:rPr>
          <w:lang w:val="ru-RU"/>
        </w:rPr>
        <w:t>цим</w:t>
      </w:r>
      <w:proofErr w:type="spellEnd"/>
      <w:r w:rsidRPr="0064023D">
        <w:rPr>
          <w:lang w:val="ru-RU"/>
        </w:rPr>
        <w:t xml:space="preserve"> Договором.</w:t>
      </w:r>
    </w:p>
    <w:p w:rsidR="007745E1" w:rsidRPr="0064023D" w:rsidRDefault="00CE71F2">
      <w:pPr>
        <w:pStyle w:val="21"/>
        <w:rPr>
          <w:lang w:val="ru-RU"/>
        </w:rPr>
      </w:pPr>
      <w:r w:rsidRPr="0064023D">
        <w:rPr>
          <w:lang w:val="ru-RU"/>
        </w:rPr>
        <w:t>2. ЦІНА ТА ПОРЯДОК РОЗРАХУНКІВ</w:t>
      </w:r>
    </w:p>
    <w:p w:rsidR="007745E1" w:rsidRPr="0064023D" w:rsidRDefault="00CE71F2">
      <w:pPr>
        <w:rPr>
          <w:lang w:val="ru-RU"/>
        </w:rPr>
      </w:pPr>
      <w:r w:rsidRPr="0064023D">
        <w:rPr>
          <w:lang w:val="ru-RU"/>
        </w:rPr>
        <w:t xml:space="preserve">2.1. </w:t>
      </w:r>
      <w:proofErr w:type="spellStart"/>
      <w:r w:rsidRPr="0064023D">
        <w:rPr>
          <w:lang w:val="ru-RU"/>
        </w:rPr>
        <w:t>Ціна</w:t>
      </w:r>
      <w:proofErr w:type="spellEnd"/>
      <w:r w:rsidRPr="0064023D">
        <w:rPr>
          <w:lang w:val="ru-RU"/>
        </w:rPr>
        <w:t xml:space="preserve"> за </w:t>
      </w:r>
      <w:proofErr w:type="spellStart"/>
      <w:r w:rsidRPr="0064023D">
        <w:rPr>
          <w:lang w:val="ru-RU"/>
        </w:rPr>
        <w:t>одиницю</w:t>
      </w:r>
      <w:proofErr w:type="spellEnd"/>
      <w:r w:rsidRPr="0064023D">
        <w:rPr>
          <w:lang w:val="ru-RU"/>
        </w:rPr>
        <w:t xml:space="preserve"> товару становить {{</w:t>
      </w:r>
      <w:proofErr w:type="spellStart"/>
      <w:proofErr w:type="gramStart"/>
      <w:r w:rsidRPr="0064023D">
        <w:rPr>
          <w:highlight w:val="yellow"/>
        </w:rPr>
        <w:t>UnitPrice</w:t>
      </w:r>
      <w:proofErr w:type="spellEnd"/>
      <w:r w:rsidR="0064023D">
        <w:rPr>
          <w:lang w:val="uk-UA"/>
        </w:rPr>
        <w:t>(</w:t>
      </w:r>
      <w:proofErr w:type="spellStart"/>
      <w:proofErr w:type="gramEnd"/>
      <w:r w:rsidR="0064023D">
        <w:rPr>
          <w:lang w:val="uk-UA"/>
        </w:rPr>
        <w:t>критерий</w:t>
      </w:r>
      <w:proofErr w:type="spellEnd"/>
      <w:r w:rsidR="0064023D">
        <w:rPr>
          <w:lang w:val="uk-UA"/>
        </w:rPr>
        <w:t xml:space="preserve"> </w:t>
      </w:r>
      <w:proofErr w:type="spellStart"/>
      <w:r w:rsidR="0064023D">
        <w:rPr>
          <w:lang w:val="uk-UA"/>
        </w:rPr>
        <w:t>цена</w:t>
      </w:r>
      <w:proofErr w:type="spellEnd"/>
      <w:r w:rsidR="0064023D">
        <w:rPr>
          <w:lang w:val="uk-UA"/>
        </w:rPr>
        <w:t xml:space="preserve"> за </w:t>
      </w:r>
      <w:proofErr w:type="spellStart"/>
      <w:r w:rsidR="0064023D">
        <w:rPr>
          <w:lang w:val="uk-UA"/>
        </w:rPr>
        <w:t>шт</w:t>
      </w:r>
      <w:proofErr w:type="spellEnd"/>
      <w:r w:rsidR="0064023D">
        <w:rPr>
          <w:lang w:val="uk-UA"/>
        </w:rPr>
        <w:t>)</w:t>
      </w:r>
      <w:r w:rsidRPr="0064023D">
        <w:rPr>
          <w:lang w:val="ru-RU"/>
        </w:rPr>
        <w:t xml:space="preserve">}} </w:t>
      </w:r>
      <w:proofErr w:type="spellStart"/>
      <w:r w:rsidRPr="0064023D">
        <w:rPr>
          <w:lang w:val="ru-RU"/>
        </w:rPr>
        <w:t>гр</w:t>
      </w:r>
      <w:r w:rsidRPr="0064023D">
        <w:rPr>
          <w:lang w:val="ru-RU"/>
        </w:rPr>
        <w:t>н</w:t>
      </w:r>
      <w:proofErr w:type="spellEnd"/>
      <w:r w:rsidRPr="0064023D">
        <w:rPr>
          <w:lang w:val="ru-RU"/>
        </w:rPr>
        <w:t xml:space="preserve"> без </w:t>
      </w:r>
      <w:proofErr w:type="spellStart"/>
      <w:r w:rsidRPr="0064023D">
        <w:rPr>
          <w:lang w:val="ru-RU"/>
        </w:rPr>
        <w:t>врахування</w:t>
      </w:r>
      <w:proofErr w:type="spellEnd"/>
      <w:r w:rsidRPr="0064023D">
        <w:rPr>
          <w:lang w:val="ru-RU"/>
        </w:rPr>
        <w:t xml:space="preserve"> ПДВ.</w:t>
      </w:r>
    </w:p>
    <w:p w:rsidR="007745E1" w:rsidRPr="0064023D" w:rsidRDefault="00CE71F2">
      <w:pPr>
        <w:rPr>
          <w:lang w:val="ru-RU"/>
        </w:rPr>
      </w:pPr>
      <w:r w:rsidRPr="0064023D">
        <w:rPr>
          <w:lang w:val="ru-RU"/>
        </w:rPr>
        <w:t xml:space="preserve">2.2. </w:t>
      </w:r>
      <w:proofErr w:type="spellStart"/>
      <w:r w:rsidRPr="0064023D">
        <w:rPr>
          <w:lang w:val="ru-RU"/>
        </w:rPr>
        <w:t>Загальна</w:t>
      </w:r>
      <w:proofErr w:type="spellEnd"/>
      <w:r w:rsidRPr="0064023D">
        <w:rPr>
          <w:lang w:val="ru-RU"/>
        </w:rPr>
        <w:t xml:space="preserve"> </w:t>
      </w:r>
      <w:proofErr w:type="spellStart"/>
      <w:r w:rsidRPr="0064023D">
        <w:rPr>
          <w:lang w:val="ru-RU"/>
        </w:rPr>
        <w:t>вартість</w:t>
      </w:r>
      <w:proofErr w:type="spellEnd"/>
      <w:r w:rsidRPr="0064023D">
        <w:rPr>
          <w:lang w:val="ru-RU"/>
        </w:rPr>
        <w:t xml:space="preserve"> товару за </w:t>
      </w:r>
      <w:proofErr w:type="spellStart"/>
      <w:r w:rsidRPr="0064023D">
        <w:rPr>
          <w:lang w:val="ru-RU"/>
        </w:rPr>
        <w:t>цим</w:t>
      </w:r>
      <w:proofErr w:type="spellEnd"/>
      <w:r w:rsidRPr="0064023D">
        <w:rPr>
          <w:lang w:val="ru-RU"/>
        </w:rPr>
        <w:t xml:space="preserve"> Договором становить {{</w:t>
      </w:r>
      <w:proofErr w:type="spellStart"/>
      <w:r>
        <w:t>TotalPrice</w:t>
      </w:r>
      <w:proofErr w:type="spellEnd"/>
      <w:r w:rsidRPr="0064023D">
        <w:rPr>
          <w:lang w:val="ru-RU"/>
        </w:rPr>
        <w:t xml:space="preserve">}} </w:t>
      </w:r>
      <w:proofErr w:type="spellStart"/>
      <w:r w:rsidRPr="0064023D">
        <w:rPr>
          <w:lang w:val="ru-RU"/>
        </w:rPr>
        <w:t>грн</w:t>
      </w:r>
      <w:proofErr w:type="spellEnd"/>
      <w:r w:rsidRPr="0064023D">
        <w:rPr>
          <w:lang w:val="ru-RU"/>
        </w:rPr>
        <w:t xml:space="preserve"> без </w:t>
      </w:r>
      <w:proofErr w:type="spellStart"/>
      <w:r w:rsidRPr="0064023D">
        <w:rPr>
          <w:lang w:val="ru-RU"/>
        </w:rPr>
        <w:t>врахування</w:t>
      </w:r>
      <w:proofErr w:type="spellEnd"/>
      <w:r w:rsidRPr="0064023D">
        <w:rPr>
          <w:lang w:val="ru-RU"/>
        </w:rPr>
        <w:t xml:space="preserve"> ПДВ.</w:t>
      </w:r>
    </w:p>
    <w:p w:rsidR="007745E1" w:rsidRPr="0064023D" w:rsidRDefault="00CE71F2">
      <w:pPr>
        <w:rPr>
          <w:lang w:val="ru-RU"/>
        </w:rPr>
      </w:pPr>
      <w:r w:rsidRPr="0064023D">
        <w:rPr>
          <w:lang w:val="ru-RU"/>
        </w:rPr>
        <w:t xml:space="preserve">2.3. Оплата </w:t>
      </w:r>
      <w:proofErr w:type="spellStart"/>
      <w:r w:rsidRPr="0064023D">
        <w:rPr>
          <w:lang w:val="ru-RU"/>
        </w:rPr>
        <w:t>здійснюється</w:t>
      </w:r>
      <w:proofErr w:type="spellEnd"/>
      <w:r w:rsidRPr="0064023D">
        <w:rPr>
          <w:lang w:val="ru-RU"/>
        </w:rPr>
        <w:t xml:space="preserve"> </w:t>
      </w:r>
      <w:proofErr w:type="spellStart"/>
      <w:r w:rsidRPr="0064023D">
        <w:rPr>
          <w:lang w:val="ru-RU"/>
        </w:rPr>
        <w:t>Покупцем</w:t>
      </w:r>
      <w:proofErr w:type="spellEnd"/>
      <w:r w:rsidRPr="0064023D">
        <w:rPr>
          <w:lang w:val="ru-RU"/>
        </w:rPr>
        <w:t xml:space="preserve"> </w:t>
      </w:r>
      <w:proofErr w:type="spellStart"/>
      <w:r w:rsidRPr="0064023D">
        <w:rPr>
          <w:lang w:val="ru-RU"/>
        </w:rPr>
        <w:t>протягом</w:t>
      </w:r>
      <w:proofErr w:type="spellEnd"/>
      <w:r w:rsidRPr="0064023D">
        <w:rPr>
          <w:lang w:val="ru-RU"/>
        </w:rPr>
        <w:t xml:space="preserve"> </w:t>
      </w:r>
      <w:r w:rsidR="0064023D">
        <w:rPr>
          <w:lang w:val="ru-RU"/>
        </w:rPr>
        <w:t>30</w:t>
      </w:r>
      <w:r w:rsidRPr="0064023D">
        <w:rPr>
          <w:lang w:val="ru-RU"/>
        </w:rPr>
        <w:t xml:space="preserve"> </w:t>
      </w:r>
      <w:proofErr w:type="spellStart"/>
      <w:r w:rsidRPr="0064023D">
        <w:rPr>
          <w:lang w:val="ru-RU"/>
        </w:rPr>
        <w:t>календарних</w:t>
      </w:r>
      <w:proofErr w:type="spellEnd"/>
      <w:r w:rsidRPr="0064023D">
        <w:rPr>
          <w:lang w:val="ru-RU"/>
        </w:rPr>
        <w:t xml:space="preserve"> </w:t>
      </w:r>
      <w:proofErr w:type="spellStart"/>
      <w:r w:rsidRPr="0064023D">
        <w:rPr>
          <w:lang w:val="ru-RU"/>
        </w:rPr>
        <w:t>днів</w:t>
      </w:r>
      <w:proofErr w:type="spellEnd"/>
      <w:r w:rsidRPr="0064023D">
        <w:rPr>
          <w:lang w:val="ru-RU"/>
        </w:rPr>
        <w:t xml:space="preserve"> з </w:t>
      </w:r>
      <w:proofErr w:type="spellStart"/>
      <w:r w:rsidRPr="0064023D">
        <w:rPr>
          <w:lang w:val="ru-RU"/>
        </w:rPr>
        <w:t>дати</w:t>
      </w:r>
      <w:proofErr w:type="spellEnd"/>
      <w:r w:rsidRPr="0064023D">
        <w:rPr>
          <w:lang w:val="ru-RU"/>
        </w:rPr>
        <w:t xml:space="preserve"> </w:t>
      </w:r>
      <w:proofErr w:type="spellStart"/>
      <w:r w:rsidRPr="0064023D">
        <w:rPr>
          <w:lang w:val="ru-RU"/>
        </w:rPr>
        <w:t>отримання</w:t>
      </w:r>
      <w:proofErr w:type="spellEnd"/>
      <w:r w:rsidRPr="0064023D">
        <w:rPr>
          <w:lang w:val="ru-RU"/>
        </w:rPr>
        <w:t xml:space="preserve"> </w:t>
      </w:r>
      <w:proofErr w:type="spellStart"/>
      <w:r w:rsidRPr="0064023D">
        <w:rPr>
          <w:lang w:val="ru-RU"/>
        </w:rPr>
        <w:t>рахунку-фактури</w:t>
      </w:r>
      <w:proofErr w:type="spellEnd"/>
      <w:r w:rsidRPr="0064023D">
        <w:rPr>
          <w:lang w:val="ru-RU"/>
        </w:rPr>
        <w:t>.</w:t>
      </w:r>
    </w:p>
    <w:p w:rsidR="007745E1" w:rsidRPr="0064023D" w:rsidRDefault="00CE71F2">
      <w:pPr>
        <w:pStyle w:val="21"/>
        <w:rPr>
          <w:lang w:val="ru-RU"/>
        </w:rPr>
      </w:pPr>
      <w:r w:rsidRPr="0064023D">
        <w:rPr>
          <w:lang w:val="ru-RU"/>
        </w:rPr>
        <w:t>3. УМОВИ ПОСТАВКИ ТОВАРУ</w:t>
      </w:r>
    </w:p>
    <w:p w:rsidR="007745E1" w:rsidRPr="0064023D" w:rsidRDefault="00CE71F2" w:rsidP="0064023D">
      <w:pPr>
        <w:pStyle w:val="aff8"/>
      </w:pPr>
      <w:r w:rsidRPr="0064023D">
        <w:t>3.1</w:t>
      </w:r>
      <w:r w:rsidRPr="0064023D">
        <w:t xml:space="preserve">. </w:t>
      </w:r>
      <w:proofErr w:type="spellStart"/>
      <w:r w:rsidRPr="0064023D">
        <w:t>Постачальник</w:t>
      </w:r>
      <w:proofErr w:type="spellEnd"/>
      <w:r w:rsidRPr="0064023D">
        <w:t xml:space="preserve"> </w:t>
      </w:r>
      <w:proofErr w:type="spellStart"/>
      <w:r w:rsidRPr="0064023D">
        <w:t>здійснює</w:t>
      </w:r>
      <w:proofErr w:type="spellEnd"/>
      <w:r w:rsidRPr="0064023D">
        <w:t xml:space="preserve"> поставку товару за </w:t>
      </w:r>
      <w:proofErr w:type="spellStart"/>
      <w:r w:rsidRPr="0064023D">
        <w:t>адресою</w:t>
      </w:r>
      <w:proofErr w:type="spellEnd"/>
      <w:r w:rsidRPr="0064023D">
        <w:t>:</w:t>
      </w:r>
      <w:r w:rsidR="0064023D">
        <w:t xml:space="preserve"> </w:t>
      </w:r>
      <w:bookmarkStart w:id="0" w:name="_GoBack"/>
      <w:bookmarkEnd w:id="0"/>
      <w:proofErr w:type="spellStart"/>
      <w:r w:rsidR="0064023D">
        <w:t>вул</w:t>
      </w:r>
      <w:proofErr w:type="spellEnd"/>
      <w:r w:rsidR="0064023D">
        <w:t xml:space="preserve">. </w:t>
      </w:r>
      <w:proofErr w:type="spellStart"/>
      <w:r w:rsidR="0064023D">
        <w:t>Сумська</w:t>
      </w:r>
      <w:proofErr w:type="spellEnd"/>
      <w:r w:rsidR="0064023D">
        <w:t xml:space="preserve">, буд. 123, кв. 45, м. </w:t>
      </w:r>
      <w:proofErr w:type="spellStart"/>
      <w:r w:rsidR="0064023D">
        <w:t>Харків</w:t>
      </w:r>
      <w:proofErr w:type="spellEnd"/>
      <w:r w:rsidR="0064023D">
        <w:t xml:space="preserve">, </w:t>
      </w:r>
      <w:proofErr w:type="spellStart"/>
      <w:r w:rsidR="0064023D">
        <w:t>Харківська</w:t>
      </w:r>
      <w:proofErr w:type="spellEnd"/>
      <w:r w:rsidR="0064023D">
        <w:t xml:space="preserve"> обл., 61000</w:t>
      </w:r>
    </w:p>
    <w:p w:rsidR="007745E1" w:rsidRPr="0064023D" w:rsidRDefault="00CE71F2">
      <w:pPr>
        <w:rPr>
          <w:lang w:val="ru-RU"/>
        </w:rPr>
      </w:pPr>
      <w:r w:rsidRPr="0064023D">
        <w:rPr>
          <w:lang w:val="ru-RU"/>
        </w:rPr>
        <w:t>3</w:t>
      </w:r>
      <w:r w:rsidRPr="0064023D">
        <w:rPr>
          <w:lang w:val="ru-RU"/>
        </w:rPr>
        <w:t xml:space="preserve">.2. Строк </w:t>
      </w:r>
      <w:proofErr w:type="spellStart"/>
      <w:r w:rsidRPr="0064023D">
        <w:rPr>
          <w:lang w:val="ru-RU"/>
        </w:rPr>
        <w:t>постачання</w:t>
      </w:r>
      <w:proofErr w:type="spellEnd"/>
      <w:r w:rsidRPr="0064023D">
        <w:rPr>
          <w:lang w:val="ru-RU"/>
        </w:rPr>
        <w:t xml:space="preserve">: </w:t>
      </w:r>
      <w:r w:rsidR="0064023D">
        <w:rPr>
          <w:lang w:val="ru-RU"/>
        </w:rPr>
        <w:t>360</w:t>
      </w:r>
      <w:r w:rsidRPr="0064023D">
        <w:rPr>
          <w:lang w:val="ru-RU"/>
        </w:rPr>
        <w:t xml:space="preserve"> </w:t>
      </w:r>
      <w:proofErr w:type="spellStart"/>
      <w:r w:rsidRPr="0064023D">
        <w:rPr>
          <w:lang w:val="ru-RU"/>
        </w:rPr>
        <w:t>календарних</w:t>
      </w:r>
      <w:proofErr w:type="spellEnd"/>
      <w:r w:rsidRPr="0064023D">
        <w:rPr>
          <w:lang w:val="ru-RU"/>
        </w:rPr>
        <w:t xml:space="preserve"> </w:t>
      </w:r>
      <w:proofErr w:type="spellStart"/>
      <w:r w:rsidRPr="0064023D">
        <w:rPr>
          <w:lang w:val="ru-RU"/>
        </w:rPr>
        <w:t>днів</w:t>
      </w:r>
      <w:proofErr w:type="spellEnd"/>
      <w:r w:rsidRPr="0064023D">
        <w:rPr>
          <w:lang w:val="ru-RU"/>
        </w:rPr>
        <w:t xml:space="preserve"> з </w:t>
      </w:r>
      <w:proofErr w:type="spellStart"/>
      <w:r w:rsidRPr="0064023D">
        <w:rPr>
          <w:lang w:val="ru-RU"/>
        </w:rPr>
        <w:t>дати</w:t>
      </w:r>
      <w:proofErr w:type="spellEnd"/>
      <w:r w:rsidRPr="0064023D">
        <w:rPr>
          <w:lang w:val="ru-RU"/>
        </w:rPr>
        <w:t xml:space="preserve"> </w:t>
      </w:r>
      <w:proofErr w:type="spellStart"/>
      <w:r w:rsidRPr="0064023D">
        <w:rPr>
          <w:lang w:val="ru-RU"/>
        </w:rPr>
        <w:t>підписання</w:t>
      </w:r>
      <w:proofErr w:type="spellEnd"/>
      <w:r w:rsidRPr="0064023D">
        <w:rPr>
          <w:lang w:val="ru-RU"/>
        </w:rPr>
        <w:t xml:space="preserve"> Договору.</w:t>
      </w:r>
    </w:p>
    <w:p w:rsidR="007745E1" w:rsidRPr="0064023D" w:rsidRDefault="00CE71F2">
      <w:pPr>
        <w:rPr>
          <w:lang w:val="ru-RU"/>
        </w:rPr>
      </w:pPr>
      <w:r w:rsidRPr="0064023D">
        <w:rPr>
          <w:lang w:val="ru-RU"/>
        </w:rPr>
        <w:t xml:space="preserve">3.3. Товар </w:t>
      </w:r>
      <w:proofErr w:type="spellStart"/>
      <w:r w:rsidRPr="0064023D">
        <w:rPr>
          <w:lang w:val="ru-RU"/>
        </w:rPr>
        <w:t>передається</w:t>
      </w:r>
      <w:proofErr w:type="spellEnd"/>
      <w:r w:rsidRPr="0064023D">
        <w:rPr>
          <w:lang w:val="ru-RU"/>
        </w:rPr>
        <w:t xml:space="preserve"> за </w:t>
      </w:r>
      <w:proofErr w:type="spellStart"/>
      <w:r w:rsidRPr="0064023D">
        <w:rPr>
          <w:lang w:val="ru-RU"/>
        </w:rPr>
        <w:t>фактичним</w:t>
      </w:r>
      <w:proofErr w:type="spellEnd"/>
      <w:r w:rsidRPr="0064023D">
        <w:rPr>
          <w:lang w:val="ru-RU"/>
        </w:rPr>
        <w:t xml:space="preserve"> </w:t>
      </w:r>
      <w:proofErr w:type="spellStart"/>
      <w:r w:rsidRPr="0064023D">
        <w:rPr>
          <w:lang w:val="ru-RU"/>
        </w:rPr>
        <w:t>підписанням</w:t>
      </w:r>
      <w:proofErr w:type="spellEnd"/>
      <w:r w:rsidRPr="0064023D">
        <w:rPr>
          <w:lang w:val="ru-RU"/>
        </w:rPr>
        <w:t xml:space="preserve"> </w:t>
      </w:r>
      <w:proofErr w:type="spellStart"/>
      <w:r w:rsidRPr="0064023D">
        <w:rPr>
          <w:lang w:val="ru-RU"/>
        </w:rPr>
        <w:t>актів</w:t>
      </w:r>
      <w:proofErr w:type="spellEnd"/>
      <w:r w:rsidRPr="0064023D">
        <w:rPr>
          <w:lang w:val="ru-RU"/>
        </w:rPr>
        <w:t xml:space="preserve"> </w:t>
      </w:r>
      <w:proofErr w:type="spellStart"/>
      <w:r w:rsidRPr="0064023D">
        <w:rPr>
          <w:lang w:val="ru-RU"/>
        </w:rPr>
        <w:t>приймання-передачі</w:t>
      </w:r>
      <w:proofErr w:type="spellEnd"/>
      <w:r w:rsidRPr="0064023D">
        <w:rPr>
          <w:lang w:val="ru-RU"/>
        </w:rPr>
        <w:t>.</w:t>
      </w:r>
    </w:p>
    <w:p w:rsidR="007745E1" w:rsidRPr="0064023D" w:rsidRDefault="00CE71F2">
      <w:pPr>
        <w:pStyle w:val="21"/>
        <w:rPr>
          <w:lang w:val="ru-RU"/>
        </w:rPr>
      </w:pPr>
      <w:r w:rsidRPr="0064023D">
        <w:rPr>
          <w:lang w:val="ru-RU"/>
        </w:rPr>
        <w:t>4. ПРАВА ТА ОБОВ'ЯЗКИ С</w:t>
      </w:r>
      <w:r w:rsidRPr="0064023D">
        <w:rPr>
          <w:lang w:val="ru-RU"/>
        </w:rPr>
        <w:t>ТОРІН</w:t>
      </w:r>
    </w:p>
    <w:p w:rsidR="007745E1" w:rsidRPr="0064023D" w:rsidRDefault="00CE71F2">
      <w:pPr>
        <w:rPr>
          <w:lang w:val="ru-RU"/>
        </w:rPr>
      </w:pPr>
      <w:r w:rsidRPr="0064023D">
        <w:rPr>
          <w:lang w:val="ru-RU"/>
        </w:rPr>
        <w:t xml:space="preserve">4.1. </w:t>
      </w:r>
      <w:proofErr w:type="spellStart"/>
      <w:r w:rsidRPr="0064023D">
        <w:rPr>
          <w:lang w:val="ru-RU"/>
        </w:rPr>
        <w:t>Постачальник</w:t>
      </w:r>
      <w:proofErr w:type="spellEnd"/>
      <w:r w:rsidRPr="0064023D">
        <w:rPr>
          <w:lang w:val="ru-RU"/>
        </w:rPr>
        <w:t xml:space="preserve"> </w:t>
      </w:r>
      <w:proofErr w:type="spellStart"/>
      <w:r w:rsidRPr="0064023D">
        <w:rPr>
          <w:lang w:val="ru-RU"/>
        </w:rPr>
        <w:t>зобов'язується</w:t>
      </w:r>
      <w:proofErr w:type="spellEnd"/>
      <w:r w:rsidRPr="0064023D">
        <w:rPr>
          <w:lang w:val="ru-RU"/>
        </w:rPr>
        <w:t xml:space="preserve"> </w:t>
      </w:r>
      <w:proofErr w:type="spellStart"/>
      <w:r w:rsidRPr="0064023D">
        <w:rPr>
          <w:lang w:val="ru-RU"/>
        </w:rPr>
        <w:t>передати</w:t>
      </w:r>
      <w:proofErr w:type="spellEnd"/>
      <w:r w:rsidRPr="0064023D">
        <w:rPr>
          <w:lang w:val="ru-RU"/>
        </w:rPr>
        <w:t xml:space="preserve"> </w:t>
      </w:r>
      <w:proofErr w:type="spellStart"/>
      <w:r w:rsidRPr="0064023D">
        <w:rPr>
          <w:lang w:val="ru-RU"/>
        </w:rPr>
        <w:t>якісний</w:t>
      </w:r>
      <w:proofErr w:type="spellEnd"/>
      <w:r w:rsidRPr="0064023D">
        <w:rPr>
          <w:lang w:val="ru-RU"/>
        </w:rPr>
        <w:t xml:space="preserve"> товар, </w:t>
      </w:r>
      <w:proofErr w:type="spellStart"/>
      <w:r w:rsidRPr="0064023D">
        <w:rPr>
          <w:lang w:val="ru-RU"/>
        </w:rPr>
        <w:t>що</w:t>
      </w:r>
      <w:proofErr w:type="spellEnd"/>
      <w:r w:rsidRPr="0064023D">
        <w:rPr>
          <w:lang w:val="ru-RU"/>
        </w:rPr>
        <w:t xml:space="preserve"> </w:t>
      </w:r>
      <w:proofErr w:type="spellStart"/>
      <w:r w:rsidRPr="0064023D">
        <w:rPr>
          <w:lang w:val="ru-RU"/>
        </w:rPr>
        <w:t>відповідає</w:t>
      </w:r>
      <w:proofErr w:type="spellEnd"/>
      <w:r w:rsidRPr="0064023D">
        <w:rPr>
          <w:lang w:val="ru-RU"/>
        </w:rPr>
        <w:t xml:space="preserve"> </w:t>
      </w:r>
      <w:proofErr w:type="spellStart"/>
      <w:r w:rsidRPr="0064023D">
        <w:rPr>
          <w:lang w:val="ru-RU"/>
        </w:rPr>
        <w:t>технічним</w:t>
      </w:r>
      <w:proofErr w:type="spellEnd"/>
      <w:r w:rsidRPr="0064023D">
        <w:rPr>
          <w:lang w:val="ru-RU"/>
        </w:rPr>
        <w:t xml:space="preserve"> характеристикам, </w:t>
      </w:r>
      <w:proofErr w:type="spellStart"/>
      <w:r w:rsidRPr="0064023D">
        <w:rPr>
          <w:lang w:val="ru-RU"/>
        </w:rPr>
        <w:t>передбаченим</w:t>
      </w:r>
      <w:proofErr w:type="spellEnd"/>
      <w:r w:rsidRPr="0064023D">
        <w:rPr>
          <w:lang w:val="ru-RU"/>
        </w:rPr>
        <w:t xml:space="preserve"> тендерною </w:t>
      </w:r>
      <w:proofErr w:type="spellStart"/>
      <w:r w:rsidRPr="0064023D">
        <w:rPr>
          <w:lang w:val="ru-RU"/>
        </w:rPr>
        <w:t>документацією</w:t>
      </w:r>
      <w:proofErr w:type="spellEnd"/>
      <w:r w:rsidRPr="0064023D">
        <w:rPr>
          <w:lang w:val="ru-RU"/>
        </w:rPr>
        <w:t>.</w:t>
      </w:r>
    </w:p>
    <w:p w:rsidR="007745E1" w:rsidRPr="0064023D" w:rsidRDefault="00CE71F2">
      <w:pPr>
        <w:rPr>
          <w:lang w:val="ru-RU"/>
        </w:rPr>
      </w:pPr>
      <w:r w:rsidRPr="0064023D">
        <w:rPr>
          <w:lang w:val="ru-RU"/>
        </w:rPr>
        <w:t xml:space="preserve">4.2. </w:t>
      </w:r>
      <w:proofErr w:type="spellStart"/>
      <w:r w:rsidRPr="0064023D">
        <w:rPr>
          <w:lang w:val="ru-RU"/>
        </w:rPr>
        <w:t>Покупець</w:t>
      </w:r>
      <w:proofErr w:type="spellEnd"/>
      <w:r w:rsidRPr="0064023D">
        <w:rPr>
          <w:lang w:val="ru-RU"/>
        </w:rPr>
        <w:t xml:space="preserve"> </w:t>
      </w:r>
      <w:proofErr w:type="spellStart"/>
      <w:r w:rsidRPr="0064023D">
        <w:rPr>
          <w:lang w:val="ru-RU"/>
        </w:rPr>
        <w:t>зобов'язується</w:t>
      </w:r>
      <w:proofErr w:type="spellEnd"/>
      <w:r w:rsidRPr="0064023D">
        <w:rPr>
          <w:lang w:val="ru-RU"/>
        </w:rPr>
        <w:t xml:space="preserve"> </w:t>
      </w:r>
      <w:proofErr w:type="spellStart"/>
      <w:r w:rsidRPr="0064023D">
        <w:rPr>
          <w:lang w:val="ru-RU"/>
        </w:rPr>
        <w:t>прийняти</w:t>
      </w:r>
      <w:proofErr w:type="spellEnd"/>
      <w:r w:rsidRPr="0064023D">
        <w:rPr>
          <w:lang w:val="ru-RU"/>
        </w:rPr>
        <w:t xml:space="preserve"> товар і </w:t>
      </w:r>
      <w:proofErr w:type="spellStart"/>
      <w:r w:rsidRPr="0064023D">
        <w:rPr>
          <w:lang w:val="ru-RU"/>
        </w:rPr>
        <w:t>здійснити</w:t>
      </w:r>
      <w:proofErr w:type="spellEnd"/>
      <w:r w:rsidRPr="0064023D">
        <w:rPr>
          <w:lang w:val="ru-RU"/>
        </w:rPr>
        <w:t xml:space="preserve"> оплату на </w:t>
      </w:r>
      <w:proofErr w:type="spellStart"/>
      <w:r w:rsidRPr="0064023D">
        <w:rPr>
          <w:lang w:val="ru-RU"/>
        </w:rPr>
        <w:t>умовах</w:t>
      </w:r>
      <w:proofErr w:type="spellEnd"/>
      <w:r w:rsidRPr="0064023D">
        <w:rPr>
          <w:lang w:val="ru-RU"/>
        </w:rPr>
        <w:t xml:space="preserve"> </w:t>
      </w:r>
      <w:proofErr w:type="spellStart"/>
      <w:r w:rsidRPr="0064023D">
        <w:rPr>
          <w:lang w:val="ru-RU"/>
        </w:rPr>
        <w:t>цього</w:t>
      </w:r>
      <w:proofErr w:type="spellEnd"/>
      <w:r w:rsidRPr="0064023D">
        <w:rPr>
          <w:lang w:val="ru-RU"/>
        </w:rPr>
        <w:t xml:space="preserve"> Договору.</w:t>
      </w:r>
    </w:p>
    <w:p w:rsidR="007745E1" w:rsidRPr="0064023D" w:rsidRDefault="00CE71F2">
      <w:pPr>
        <w:pStyle w:val="21"/>
        <w:rPr>
          <w:lang w:val="ru-RU"/>
        </w:rPr>
      </w:pPr>
      <w:r w:rsidRPr="0064023D">
        <w:rPr>
          <w:lang w:val="ru-RU"/>
        </w:rPr>
        <w:lastRenderedPageBreak/>
        <w:t>5. ВІДПОВІДАЛЬНІСТЬ СТОРІ</w:t>
      </w:r>
      <w:r w:rsidRPr="0064023D">
        <w:rPr>
          <w:lang w:val="ru-RU"/>
        </w:rPr>
        <w:t>Н</w:t>
      </w:r>
    </w:p>
    <w:p w:rsidR="007745E1" w:rsidRPr="0064023D" w:rsidRDefault="00CE71F2">
      <w:pPr>
        <w:rPr>
          <w:lang w:val="ru-RU"/>
        </w:rPr>
      </w:pPr>
      <w:r w:rsidRPr="0064023D">
        <w:rPr>
          <w:lang w:val="ru-RU"/>
        </w:rPr>
        <w:t xml:space="preserve">5.1. У </w:t>
      </w:r>
      <w:proofErr w:type="spellStart"/>
      <w:r w:rsidRPr="0064023D">
        <w:rPr>
          <w:lang w:val="ru-RU"/>
        </w:rPr>
        <w:t>разі</w:t>
      </w:r>
      <w:proofErr w:type="spellEnd"/>
      <w:r w:rsidRPr="0064023D">
        <w:rPr>
          <w:lang w:val="ru-RU"/>
        </w:rPr>
        <w:t xml:space="preserve"> </w:t>
      </w:r>
      <w:proofErr w:type="spellStart"/>
      <w:r w:rsidRPr="0064023D">
        <w:rPr>
          <w:lang w:val="ru-RU"/>
        </w:rPr>
        <w:t>несвоєчасного</w:t>
      </w:r>
      <w:proofErr w:type="spellEnd"/>
      <w:r w:rsidRPr="0064023D">
        <w:rPr>
          <w:lang w:val="ru-RU"/>
        </w:rPr>
        <w:t xml:space="preserve"> </w:t>
      </w:r>
      <w:proofErr w:type="spellStart"/>
      <w:r w:rsidRPr="0064023D">
        <w:rPr>
          <w:lang w:val="ru-RU"/>
        </w:rPr>
        <w:t>виконання</w:t>
      </w:r>
      <w:proofErr w:type="spellEnd"/>
      <w:r w:rsidRPr="0064023D">
        <w:rPr>
          <w:lang w:val="ru-RU"/>
        </w:rPr>
        <w:t xml:space="preserve"> </w:t>
      </w:r>
      <w:proofErr w:type="spellStart"/>
      <w:r w:rsidRPr="0064023D">
        <w:rPr>
          <w:lang w:val="ru-RU"/>
        </w:rPr>
        <w:t>своєї</w:t>
      </w:r>
      <w:proofErr w:type="spellEnd"/>
      <w:r w:rsidRPr="0064023D">
        <w:rPr>
          <w:lang w:val="ru-RU"/>
        </w:rPr>
        <w:t xml:space="preserve"> </w:t>
      </w:r>
      <w:proofErr w:type="spellStart"/>
      <w:r w:rsidRPr="0064023D">
        <w:rPr>
          <w:lang w:val="ru-RU"/>
        </w:rPr>
        <w:t>частини</w:t>
      </w:r>
      <w:proofErr w:type="spellEnd"/>
      <w:r w:rsidRPr="0064023D">
        <w:rPr>
          <w:lang w:val="ru-RU"/>
        </w:rPr>
        <w:t xml:space="preserve"> </w:t>
      </w:r>
      <w:proofErr w:type="spellStart"/>
      <w:r w:rsidRPr="0064023D">
        <w:rPr>
          <w:lang w:val="ru-RU"/>
        </w:rPr>
        <w:t>зобов'язань</w:t>
      </w:r>
      <w:proofErr w:type="spellEnd"/>
      <w:r w:rsidRPr="0064023D">
        <w:rPr>
          <w:lang w:val="ru-RU"/>
        </w:rPr>
        <w:t xml:space="preserve"> Сторона </w:t>
      </w:r>
      <w:proofErr w:type="spellStart"/>
      <w:r w:rsidRPr="0064023D">
        <w:rPr>
          <w:lang w:val="ru-RU"/>
        </w:rPr>
        <w:t>сплачує</w:t>
      </w:r>
      <w:proofErr w:type="spellEnd"/>
      <w:r w:rsidRPr="0064023D">
        <w:rPr>
          <w:lang w:val="ru-RU"/>
        </w:rPr>
        <w:t xml:space="preserve"> неустойку у </w:t>
      </w:r>
      <w:proofErr w:type="spellStart"/>
      <w:r w:rsidRPr="0064023D">
        <w:rPr>
          <w:lang w:val="ru-RU"/>
        </w:rPr>
        <w:t>розмірі</w:t>
      </w:r>
      <w:proofErr w:type="spellEnd"/>
      <w:r w:rsidRPr="0064023D">
        <w:rPr>
          <w:lang w:val="ru-RU"/>
        </w:rPr>
        <w:t xml:space="preserve"> </w:t>
      </w:r>
      <w:r w:rsidR="0064023D">
        <w:rPr>
          <w:lang w:val="ru-RU"/>
        </w:rPr>
        <w:t xml:space="preserve">100 </w:t>
      </w:r>
      <w:r w:rsidRPr="0064023D">
        <w:rPr>
          <w:lang w:val="ru-RU"/>
        </w:rPr>
        <w:t xml:space="preserve">% </w:t>
      </w:r>
      <w:proofErr w:type="spellStart"/>
      <w:r w:rsidRPr="0064023D">
        <w:rPr>
          <w:lang w:val="ru-RU"/>
        </w:rPr>
        <w:t>від</w:t>
      </w:r>
      <w:proofErr w:type="spellEnd"/>
      <w:r w:rsidRPr="0064023D">
        <w:rPr>
          <w:lang w:val="ru-RU"/>
        </w:rPr>
        <w:t xml:space="preserve"> </w:t>
      </w:r>
      <w:proofErr w:type="spellStart"/>
      <w:r w:rsidRPr="0064023D">
        <w:rPr>
          <w:lang w:val="ru-RU"/>
        </w:rPr>
        <w:t>вартості</w:t>
      </w:r>
      <w:proofErr w:type="spellEnd"/>
      <w:r w:rsidRPr="0064023D">
        <w:rPr>
          <w:lang w:val="ru-RU"/>
        </w:rPr>
        <w:t xml:space="preserve"> </w:t>
      </w:r>
      <w:proofErr w:type="spellStart"/>
      <w:r w:rsidRPr="0064023D">
        <w:rPr>
          <w:lang w:val="ru-RU"/>
        </w:rPr>
        <w:t>недопоставленого</w:t>
      </w:r>
      <w:proofErr w:type="spellEnd"/>
      <w:r w:rsidRPr="0064023D">
        <w:rPr>
          <w:lang w:val="ru-RU"/>
        </w:rPr>
        <w:t xml:space="preserve"> товару за </w:t>
      </w:r>
      <w:proofErr w:type="spellStart"/>
      <w:r w:rsidRPr="0064023D">
        <w:rPr>
          <w:lang w:val="ru-RU"/>
        </w:rPr>
        <w:t>кожен</w:t>
      </w:r>
      <w:proofErr w:type="spellEnd"/>
      <w:r w:rsidRPr="0064023D">
        <w:rPr>
          <w:lang w:val="ru-RU"/>
        </w:rPr>
        <w:t xml:space="preserve"> день </w:t>
      </w:r>
      <w:proofErr w:type="spellStart"/>
      <w:r w:rsidRPr="0064023D">
        <w:rPr>
          <w:lang w:val="ru-RU"/>
        </w:rPr>
        <w:t>прострочення</w:t>
      </w:r>
      <w:proofErr w:type="spellEnd"/>
      <w:r w:rsidRPr="0064023D">
        <w:rPr>
          <w:lang w:val="ru-RU"/>
        </w:rPr>
        <w:t>.</w:t>
      </w:r>
    </w:p>
    <w:p w:rsidR="007745E1" w:rsidRPr="0064023D" w:rsidRDefault="00CE71F2">
      <w:pPr>
        <w:rPr>
          <w:lang w:val="ru-RU"/>
        </w:rPr>
      </w:pPr>
      <w:r w:rsidRPr="0064023D">
        <w:rPr>
          <w:lang w:val="ru-RU"/>
        </w:rPr>
        <w:t xml:space="preserve">5.2. </w:t>
      </w:r>
      <w:proofErr w:type="spellStart"/>
      <w:r w:rsidRPr="0064023D">
        <w:rPr>
          <w:lang w:val="ru-RU"/>
        </w:rPr>
        <w:t>Сторони</w:t>
      </w:r>
      <w:proofErr w:type="spellEnd"/>
      <w:r w:rsidRPr="0064023D">
        <w:rPr>
          <w:lang w:val="ru-RU"/>
        </w:rPr>
        <w:t xml:space="preserve"> </w:t>
      </w:r>
      <w:proofErr w:type="spellStart"/>
      <w:r w:rsidRPr="0064023D">
        <w:rPr>
          <w:lang w:val="ru-RU"/>
        </w:rPr>
        <w:t>звільняються</w:t>
      </w:r>
      <w:proofErr w:type="spellEnd"/>
      <w:r w:rsidRPr="0064023D">
        <w:rPr>
          <w:lang w:val="ru-RU"/>
        </w:rPr>
        <w:t xml:space="preserve"> </w:t>
      </w:r>
      <w:proofErr w:type="spellStart"/>
      <w:r w:rsidRPr="0064023D">
        <w:rPr>
          <w:lang w:val="ru-RU"/>
        </w:rPr>
        <w:t>від</w:t>
      </w:r>
      <w:proofErr w:type="spellEnd"/>
      <w:r w:rsidRPr="0064023D">
        <w:rPr>
          <w:lang w:val="ru-RU"/>
        </w:rPr>
        <w:t xml:space="preserve"> </w:t>
      </w:r>
      <w:proofErr w:type="spellStart"/>
      <w:r w:rsidRPr="0064023D">
        <w:rPr>
          <w:lang w:val="ru-RU"/>
        </w:rPr>
        <w:t>відповідальності</w:t>
      </w:r>
      <w:proofErr w:type="spellEnd"/>
      <w:r w:rsidRPr="0064023D">
        <w:rPr>
          <w:lang w:val="ru-RU"/>
        </w:rPr>
        <w:t xml:space="preserve"> за </w:t>
      </w:r>
      <w:proofErr w:type="spellStart"/>
      <w:r w:rsidRPr="0064023D">
        <w:rPr>
          <w:lang w:val="ru-RU"/>
        </w:rPr>
        <w:t>невиконання</w:t>
      </w:r>
      <w:proofErr w:type="spellEnd"/>
      <w:r w:rsidRPr="0064023D">
        <w:rPr>
          <w:lang w:val="ru-RU"/>
        </w:rPr>
        <w:t xml:space="preserve"> </w:t>
      </w:r>
      <w:proofErr w:type="spellStart"/>
      <w:r w:rsidRPr="0064023D">
        <w:rPr>
          <w:lang w:val="ru-RU"/>
        </w:rPr>
        <w:t>зобов'яза</w:t>
      </w:r>
      <w:r w:rsidRPr="0064023D">
        <w:rPr>
          <w:lang w:val="ru-RU"/>
        </w:rPr>
        <w:t>нь</w:t>
      </w:r>
      <w:proofErr w:type="spellEnd"/>
      <w:r w:rsidRPr="0064023D">
        <w:rPr>
          <w:lang w:val="ru-RU"/>
        </w:rPr>
        <w:t xml:space="preserve"> у </w:t>
      </w:r>
      <w:proofErr w:type="spellStart"/>
      <w:r w:rsidRPr="0064023D">
        <w:rPr>
          <w:lang w:val="ru-RU"/>
        </w:rPr>
        <w:t>разі</w:t>
      </w:r>
      <w:proofErr w:type="spellEnd"/>
      <w:r w:rsidRPr="0064023D">
        <w:rPr>
          <w:lang w:val="ru-RU"/>
        </w:rPr>
        <w:t xml:space="preserve"> </w:t>
      </w:r>
      <w:proofErr w:type="spellStart"/>
      <w:r w:rsidRPr="0064023D">
        <w:rPr>
          <w:lang w:val="ru-RU"/>
        </w:rPr>
        <w:t>настання</w:t>
      </w:r>
      <w:proofErr w:type="spellEnd"/>
      <w:r w:rsidRPr="0064023D">
        <w:rPr>
          <w:lang w:val="ru-RU"/>
        </w:rPr>
        <w:t xml:space="preserve"> </w:t>
      </w:r>
      <w:proofErr w:type="spellStart"/>
      <w:r w:rsidRPr="0064023D">
        <w:rPr>
          <w:lang w:val="ru-RU"/>
        </w:rPr>
        <w:t>обставин</w:t>
      </w:r>
      <w:proofErr w:type="spellEnd"/>
      <w:r w:rsidRPr="0064023D">
        <w:rPr>
          <w:lang w:val="ru-RU"/>
        </w:rPr>
        <w:t xml:space="preserve"> </w:t>
      </w:r>
      <w:proofErr w:type="spellStart"/>
      <w:r w:rsidRPr="0064023D">
        <w:rPr>
          <w:lang w:val="ru-RU"/>
        </w:rPr>
        <w:t>непереборної</w:t>
      </w:r>
      <w:proofErr w:type="spellEnd"/>
      <w:r w:rsidRPr="0064023D">
        <w:rPr>
          <w:lang w:val="ru-RU"/>
        </w:rPr>
        <w:t xml:space="preserve"> </w:t>
      </w:r>
      <w:proofErr w:type="spellStart"/>
      <w:r w:rsidRPr="0064023D">
        <w:rPr>
          <w:lang w:val="ru-RU"/>
        </w:rPr>
        <w:t>сили</w:t>
      </w:r>
      <w:proofErr w:type="spellEnd"/>
      <w:r w:rsidRPr="0064023D">
        <w:rPr>
          <w:lang w:val="ru-RU"/>
        </w:rPr>
        <w:t>.</w:t>
      </w:r>
    </w:p>
    <w:p w:rsidR="007745E1" w:rsidRPr="0064023D" w:rsidRDefault="00CE71F2">
      <w:pPr>
        <w:pStyle w:val="21"/>
        <w:rPr>
          <w:lang w:val="ru-RU"/>
        </w:rPr>
      </w:pPr>
      <w:r w:rsidRPr="0064023D">
        <w:rPr>
          <w:lang w:val="ru-RU"/>
        </w:rPr>
        <w:t>6. ФОРС-МАЖОР</w:t>
      </w:r>
    </w:p>
    <w:p w:rsidR="007745E1" w:rsidRPr="0064023D" w:rsidRDefault="00CE71F2">
      <w:pPr>
        <w:rPr>
          <w:lang w:val="ru-RU"/>
        </w:rPr>
      </w:pPr>
      <w:r w:rsidRPr="0064023D">
        <w:rPr>
          <w:lang w:val="ru-RU"/>
        </w:rPr>
        <w:t xml:space="preserve">6.1. </w:t>
      </w:r>
      <w:proofErr w:type="spellStart"/>
      <w:r w:rsidRPr="0064023D">
        <w:rPr>
          <w:lang w:val="ru-RU"/>
        </w:rPr>
        <w:t>Сторони</w:t>
      </w:r>
      <w:proofErr w:type="spellEnd"/>
      <w:r w:rsidRPr="0064023D">
        <w:rPr>
          <w:lang w:val="ru-RU"/>
        </w:rPr>
        <w:t xml:space="preserve"> </w:t>
      </w:r>
      <w:proofErr w:type="spellStart"/>
      <w:r w:rsidRPr="0064023D">
        <w:rPr>
          <w:lang w:val="ru-RU"/>
        </w:rPr>
        <w:t>звільняються</w:t>
      </w:r>
      <w:proofErr w:type="spellEnd"/>
      <w:r w:rsidRPr="0064023D">
        <w:rPr>
          <w:lang w:val="ru-RU"/>
        </w:rPr>
        <w:t xml:space="preserve"> </w:t>
      </w:r>
      <w:proofErr w:type="spellStart"/>
      <w:r w:rsidRPr="0064023D">
        <w:rPr>
          <w:lang w:val="ru-RU"/>
        </w:rPr>
        <w:t>від</w:t>
      </w:r>
      <w:proofErr w:type="spellEnd"/>
      <w:r w:rsidRPr="0064023D">
        <w:rPr>
          <w:lang w:val="ru-RU"/>
        </w:rPr>
        <w:t xml:space="preserve"> </w:t>
      </w:r>
      <w:proofErr w:type="spellStart"/>
      <w:r w:rsidRPr="0064023D">
        <w:rPr>
          <w:lang w:val="ru-RU"/>
        </w:rPr>
        <w:t>відповідальності</w:t>
      </w:r>
      <w:proofErr w:type="spellEnd"/>
      <w:r w:rsidRPr="0064023D">
        <w:rPr>
          <w:lang w:val="ru-RU"/>
        </w:rPr>
        <w:t xml:space="preserve"> за </w:t>
      </w:r>
      <w:proofErr w:type="spellStart"/>
      <w:r w:rsidRPr="0064023D">
        <w:rPr>
          <w:lang w:val="ru-RU"/>
        </w:rPr>
        <w:t>часткове</w:t>
      </w:r>
      <w:proofErr w:type="spellEnd"/>
      <w:r w:rsidRPr="0064023D">
        <w:rPr>
          <w:lang w:val="ru-RU"/>
        </w:rPr>
        <w:t xml:space="preserve"> </w:t>
      </w:r>
      <w:proofErr w:type="spellStart"/>
      <w:r w:rsidRPr="0064023D">
        <w:rPr>
          <w:lang w:val="ru-RU"/>
        </w:rPr>
        <w:t>або</w:t>
      </w:r>
      <w:proofErr w:type="spellEnd"/>
      <w:r w:rsidRPr="0064023D">
        <w:rPr>
          <w:lang w:val="ru-RU"/>
        </w:rPr>
        <w:t xml:space="preserve"> </w:t>
      </w:r>
      <w:proofErr w:type="spellStart"/>
      <w:r w:rsidRPr="0064023D">
        <w:rPr>
          <w:lang w:val="ru-RU"/>
        </w:rPr>
        <w:t>повне</w:t>
      </w:r>
      <w:proofErr w:type="spellEnd"/>
      <w:r w:rsidRPr="0064023D">
        <w:rPr>
          <w:lang w:val="ru-RU"/>
        </w:rPr>
        <w:t xml:space="preserve"> </w:t>
      </w:r>
      <w:proofErr w:type="spellStart"/>
      <w:r w:rsidRPr="0064023D">
        <w:rPr>
          <w:lang w:val="ru-RU"/>
        </w:rPr>
        <w:t>невиконання</w:t>
      </w:r>
      <w:proofErr w:type="spellEnd"/>
      <w:r w:rsidRPr="0064023D">
        <w:rPr>
          <w:lang w:val="ru-RU"/>
        </w:rPr>
        <w:t xml:space="preserve"> </w:t>
      </w:r>
      <w:proofErr w:type="spellStart"/>
      <w:r w:rsidRPr="0064023D">
        <w:rPr>
          <w:lang w:val="ru-RU"/>
        </w:rPr>
        <w:t>зобов'язань</w:t>
      </w:r>
      <w:proofErr w:type="spellEnd"/>
      <w:r w:rsidRPr="0064023D">
        <w:rPr>
          <w:lang w:val="ru-RU"/>
        </w:rPr>
        <w:t xml:space="preserve"> </w:t>
      </w:r>
      <w:proofErr w:type="gramStart"/>
      <w:r w:rsidRPr="0064023D">
        <w:rPr>
          <w:lang w:val="ru-RU"/>
        </w:rPr>
        <w:t>за умов</w:t>
      </w:r>
      <w:proofErr w:type="gramEnd"/>
      <w:r w:rsidRPr="0064023D">
        <w:rPr>
          <w:lang w:val="ru-RU"/>
        </w:rPr>
        <w:t xml:space="preserve"> </w:t>
      </w:r>
      <w:proofErr w:type="spellStart"/>
      <w:r w:rsidRPr="0064023D">
        <w:rPr>
          <w:lang w:val="ru-RU"/>
        </w:rPr>
        <w:t>настання</w:t>
      </w:r>
      <w:proofErr w:type="spellEnd"/>
      <w:r w:rsidRPr="0064023D">
        <w:rPr>
          <w:lang w:val="ru-RU"/>
        </w:rPr>
        <w:t xml:space="preserve"> форс-</w:t>
      </w:r>
      <w:proofErr w:type="spellStart"/>
      <w:r w:rsidRPr="0064023D">
        <w:rPr>
          <w:lang w:val="ru-RU"/>
        </w:rPr>
        <w:t>мажорних</w:t>
      </w:r>
      <w:proofErr w:type="spellEnd"/>
      <w:r w:rsidRPr="0064023D">
        <w:rPr>
          <w:lang w:val="ru-RU"/>
        </w:rPr>
        <w:t xml:space="preserve"> </w:t>
      </w:r>
      <w:proofErr w:type="spellStart"/>
      <w:r w:rsidRPr="0064023D">
        <w:rPr>
          <w:lang w:val="ru-RU"/>
        </w:rPr>
        <w:t>обставин</w:t>
      </w:r>
      <w:proofErr w:type="spellEnd"/>
      <w:r w:rsidRPr="0064023D">
        <w:rPr>
          <w:lang w:val="ru-RU"/>
        </w:rPr>
        <w:t xml:space="preserve">, </w:t>
      </w:r>
      <w:proofErr w:type="spellStart"/>
      <w:r w:rsidRPr="0064023D">
        <w:rPr>
          <w:lang w:val="ru-RU"/>
        </w:rPr>
        <w:t>якщо</w:t>
      </w:r>
      <w:proofErr w:type="spellEnd"/>
      <w:r w:rsidRPr="0064023D">
        <w:rPr>
          <w:lang w:val="ru-RU"/>
        </w:rPr>
        <w:t xml:space="preserve"> </w:t>
      </w:r>
      <w:proofErr w:type="spellStart"/>
      <w:r w:rsidRPr="0064023D">
        <w:rPr>
          <w:lang w:val="ru-RU"/>
        </w:rPr>
        <w:t>такі</w:t>
      </w:r>
      <w:proofErr w:type="spellEnd"/>
      <w:r w:rsidRPr="0064023D">
        <w:rPr>
          <w:lang w:val="ru-RU"/>
        </w:rPr>
        <w:t xml:space="preserve"> </w:t>
      </w:r>
      <w:proofErr w:type="spellStart"/>
      <w:r w:rsidRPr="0064023D">
        <w:rPr>
          <w:lang w:val="ru-RU"/>
        </w:rPr>
        <w:t>обставини</w:t>
      </w:r>
      <w:proofErr w:type="spellEnd"/>
      <w:r w:rsidRPr="0064023D">
        <w:rPr>
          <w:lang w:val="ru-RU"/>
        </w:rPr>
        <w:t xml:space="preserve"> </w:t>
      </w:r>
      <w:proofErr w:type="spellStart"/>
      <w:r w:rsidRPr="0064023D">
        <w:rPr>
          <w:lang w:val="ru-RU"/>
        </w:rPr>
        <w:t>унеможливили</w:t>
      </w:r>
      <w:proofErr w:type="spellEnd"/>
      <w:r w:rsidRPr="0064023D">
        <w:rPr>
          <w:lang w:val="ru-RU"/>
        </w:rPr>
        <w:t xml:space="preserve"> </w:t>
      </w:r>
      <w:proofErr w:type="spellStart"/>
      <w:r w:rsidRPr="0064023D">
        <w:rPr>
          <w:lang w:val="ru-RU"/>
        </w:rPr>
        <w:t>виконання</w:t>
      </w:r>
      <w:proofErr w:type="spellEnd"/>
      <w:r w:rsidRPr="0064023D">
        <w:rPr>
          <w:lang w:val="ru-RU"/>
        </w:rPr>
        <w:t xml:space="preserve"> Договору.</w:t>
      </w:r>
    </w:p>
    <w:p w:rsidR="007745E1" w:rsidRPr="0064023D" w:rsidRDefault="00CE71F2">
      <w:pPr>
        <w:pStyle w:val="21"/>
        <w:rPr>
          <w:lang w:val="ru-RU"/>
        </w:rPr>
      </w:pPr>
      <w:r w:rsidRPr="0064023D">
        <w:rPr>
          <w:lang w:val="ru-RU"/>
        </w:rPr>
        <w:t>7. СТРОК</w:t>
      </w:r>
      <w:r w:rsidRPr="0064023D">
        <w:rPr>
          <w:lang w:val="ru-RU"/>
        </w:rPr>
        <w:t xml:space="preserve"> ДІЇ ДОГОВОРУ ТА ПОРУШЕННЯ</w:t>
      </w:r>
    </w:p>
    <w:p w:rsidR="007745E1" w:rsidRPr="0064023D" w:rsidRDefault="00CE71F2">
      <w:pPr>
        <w:rPr>
          <w:lang w:val="ru-RU"/>
        </w:rPr>
      </w:pPr>
      <w:r w:rsidRPr="0064023D">
        <w:rPr>
          <w:lang w:val="ru-RU"/>
        </w:rPr>
        <w:t xml:space="preserve">7.1. </w:t>
      </w:r>
      <w:proofErr w:type="spellStart"/>
      <w:r w:rsidRPr="0064023D">
        <w:rPr>
          <w:lang w:val="ru-RU"/>
        </w:rPr>
        <w:t>Цей</w:t>
      </w:r>
      <w:proofErr w:type="spellEnd"/>
      <w:r w:rsidRPr="0064023D">
        <w:rPr>
          <w:lang w:val="ru-RU"/>
        </w:rPr>
        <w:t xml:space="preserve"> </w:t>
      </w:r>
      <w:proofErr w:type="spellStart"/>
      <w:r w:rsidRPr="0064023D">
        <w:rPr>
          <w:lang w:val="ru-RU"/>
        </w:rPr>
        <w:t>Договір</w:t>
      </w:r>
      <w:proofErr w:type="spellEnd"/>
      <w:r w:rsidRPr="0064023D">
        <w:rPr>
          <w:lang w:val="ru-RU"/>
        </w:rPr>
        <w:t xml:space="preserve"> </w:t>
      </w:r>
      <w:proofErr w:type="spellStart"/>
      <w:r w:rsidRPr="0064023D">
        <w:rPr>
          <w:lang w:val="ru-RU"/>
        </w:rPr>
        <w:t>набуває</w:t>
      </w:r>
      <w:proofErr w:type="spellEnd"/>
      <w:r w:rsidRPr="0064023D">
        <w:rPr>
          <w:lang w:val="ru-RU"/>
        </w:rPr>
        <w:t xml:space="preserve"> </w:t>
      </w:r>
      <w:proofErr w:type="spellStart"/>
      <w:r w:rsidRPr="0064023D">
        <w:rPr>
          <w:lang w:val="ru-RU"/>
        </w:rPr>
        <w:t>чинності</w:t>
      </w:r>
      <w:proofErr w:type="spellEnd"/>
      <w:r w:rsidRPr="0064023D">
        <w:rPr>
          <w:lang w:val="ru-RU"/>
        </w:rPr>
        <w:t xml:space="preserve"> з моменту </w:t>
      </w:r>
      <w:proofErr w:type="spellStart"/>
      <w:r w:rsidRPr="0064023D">
        <w:rPr>
          <w:lang w:val="ru-RU"/>
        </w:rPr>
        <w:t>його</w:t>
      </w:r>
      <w:proofErr w:type="spellEnd"/>
      <w:r w:rsidRPr="0064023D">
        <w:rPr>
          <w:lang w:val="ru-RU"/>
        </w:rPr>
        <w:t xml:space="preserve"> </w:t>
      </w:r>
      <w:proofErr w:type="spellStart"/>
      <w:r w:rsidRPr="0064023D">
        <w:rPr>
          <w:lang w:val="ru-RU"/>
        </w:rPr>
        <w:t>підписання</w:t>
      </w:r>
      <w:proofErr w:type="spellEnd"/>
      <w:r w:rsidRPr="0064023D">
        <w:rPr>
          <w:lang w:val="ru-RU"/>
        </w:rPr>
        <w:t xml:space="preserve"> Сторонами і </w:t>
      </w:r>
      <w:proofErr w:type="spellStart"/>
      <w:r w:rsidRPr="0064023D">
        <w:rPr>
          <w:lang w:val="ru-RU"/>
        </w:rPr>
        <w:t>діє</w:t>
      </w:r>
      <w:proofErr w:type="spellEnd"/>
      <w:r w:rsidRPr="0064023D">
        <w:rPr>
          <w:lang w:val="ru-RU"/>
        </w:rPr>
        <w:t xml:space="preserve"> до </w:t>
      </w:r>
      <w:proofErr w:type="spellStart"/>
      <w:r w:rsidRPr="0064023D">
        <w:rPr>
          <w:lang w:val="ru-RU"/>
        </w:rPr>
        <w:t>повного</w:t>
      </w:r>
      <w:proofErr w:type="spellEnd"/>
      <w:r w:rsidRPr="0064023D">
        <w:rPr>
          <w:lang w:val="ru-RU"/>
        </w:rPr>
        <w:t xml:space="preserve"> </w:t>
      </w:r>
      <w:proofErr w:type="spellStart"/>
      <w:r w:rsidRPr="0064023D">
        <w:rPr>
          <w:lang w:val="ru-RU"/>
        </w:rPr>
        <w:t>виконання</w:t>
      </w:r>
      <w:proofErr w:type="spellEnd"/>
      <w:r w:rsidRPr="0064023D">
        <w:rPr>
          <w:lang w:val="ru-RU"/>
        </w:rPr>
        <w:t xml:space="preserve"> </w:t>
      </w:r>
      <w:proofErr w:type="spellStart"/>
      <w:r w:rsidRPr="0064023D">
        <w:rPr>
          <w:lang w:val="ru-RU"/>
        </w:rPr>
        <w:t>зобов'язань</w:t>
      </w:r>
      <w:proofErr w:type="spellEnd"/>
      <w:r w:rsidRPr="0064023D">
        <w:rPr>
          <w:lang w:val="ru-RU"/>
        </w:rPr>
        <w:t>.</w:t>
      </w:r>
    </w:p>
    <w:p w:rsidR="007745E1" w:rsidRPr="0064023D" w:rsidRDefault="00CE71F2">
      <w:pPr>
        <w:rPr>
          <w:lang w:val="ru-RU"/>
        </w:rPr>
      </w:pPr>
      <w:r w:rsidRPr="0064023D">
        <w:rPr>
          <w:lang w:val="ru-RU"/>
        </w:rPr>
        <w:t xml:space="preserve">7.2. </w:t>
      </w:r>
      <w:proofErr w:type="spellStart"/>
      <w:r w:rsidRPr="0064023D">
        <w:rPr>
          <w:lang w:val="ru-RU"/>
        </w:rPr>
        <w:t>Договір</w:t>
      </w:r>
      <w:proofErr w:type="spellEnd"/>
      <w:r w:rsidRPr="0064023D">
        <w:rPr>
          <w:lang w:val="ru-RU"/>
        </w:rPr>
        <w:t xml:space="preserve"> </w:t>
      </w:r>
      <w:proofErr w:type="spellStart"/>
      <w:r w:rsidRPr="0064023D">
        <w:rPr>
          <w:lang w:val="ru-RU"/>
        </w:rPr>
        <w:t>може</w:t>
      </w:r>
      <w:proofErr w:type="spellEnd"/>
      <w:r w:rsidRPr="0064023D">
        <w:rPr>
          <w:lang w:val="ru-RU"/>
        </w:rPr>
        <w:t xml:space="preserve"> бути </w:t>
      </w:r>
      <w:proofErr w:type="spellStart"/>
      <w:r w:rsidRPr="0064023D">
        <w:rPr>
          <w:lang w:val="ru-RU"/>
        </w:rPr>
        <w:t>розірваний</w:t>
      </w:r>
      <w:proofErr w:type="spellEnd"/>
      <w:r w:rsidRPr="0064023D">
        <w:rPr>
          <w:lang w:val="ru-RU"/>
        </w:rPr>
        <w:t xml:space="preserve"> </w:t>
      </w:r>
      <w:proofErr w:type="spellStart"/>
      <w:r w:rsidRPr="0064023D">
        <w:rPr>
          <w:lang w:val="ru-RU"/>
        </w:rPr>
        <w:t>достроково</w:t>
      </w:r>
      <w:proofErr w:type="spellEnd"/>
      <w:r w:rsidRPr="0064023D">
        <w:rPr>
          <w:lang w:val="ru-RU"/>
        </w:rPr>
        <w:t xml:space="preserve"> за </w:t>
      </w:r>
      <w:proofErr w:type="spellStart"/>
      <w:r w:rsidRPr="0064023D">
        <w:rPr>
          <w:lang w:val="ru-RU"/>
        </w:rPr>
        <w:t>взаємною</w:t>
      </w:r>
      <w:proofErr w:type="spellEnd"/>
      <w:r w:rsidRPr="0064023D">
        <w:rPr>
          <w:lang w:val="ru-RU"/>
        </w:rPr>
        <w:t xml:space="preserve"> </w:t>
      </w:r>
      <w:proofErr w:type="spellStart"/>
      <w:r w:rsidRPr="0064023D">
        <w:rPr>
          <w:lang w:val="ru-RU"/>
        </w:rPr>
        <w:t>згодою</w:t>
      </w:r>
      <w:proofErr w:type="spellEnd"/>
      <w:r w:rsidRPr="0064023D">
        <w:rPr>
          <w:lang w:val="ru-RU"/>
        </w:rPr>
        <w:t xml:space="preserve"> </w:t>
      </w:r>
      <w:proofErr w:type="spellStart"/>
      <w:r w:rsidRPr="0064023D">
        <w:rPr>
          <w:lang w:val="ru-RU"/>
        </w:rPr>
        <w:t>Сторін</w:t>
      </w:r>
      <w:proofErr w:type="spellEnd"/>
      <w:r w:rsidRPr="0064023D">
        <w:rPr>
          <w:lang w:val="ru-RU"/>
        </w:rPr>
        <w:t xml:space="preserve"> </w:t>
      </w:r>
      <w:proofErr w:type="spellStart"/>
      <w:r w:rsidRPr="0064023D">
        <w:rPr>
          <w:lang w:val="ru-RU"/>
        </w:rPr>
        <w:t>або</w:t>
      </w:r>
      <w:proofErr w:type="spellEnd"/>
      <w:r w:rsidRPr="0064023D">
        <w:rPr>
          <w:lang w:val="ru-RU"/>
        </w:rPr>
        <w:t xml:space="preserve"> в </w:t>
      </w:r>
      <w:proofErr w:type="spellStart"/>
      <w:r w:rsidRPr="0064023D">
        <w:rPr>
          <w:lang w:val="ru-RU"/>
        </w:rPr>
        <w:t>односторонньому</w:t>
      </w:r>
      <w:proofErr w:type="spellEnd"/>
      <w:r w:rsidRPr="0064023D">
        <w:rPr>
          <w:lang w:val="ru-RU"/>
        </w:rPr>
        <w:t xml:space="preserve"> порядку у </w:t>
      </w:r>
      <w:proofErr w:type="spellStart"/>
      <w:r w:rsidRPr="0064023D">
        <w:rPr>
          <w:lang w:val="ru-RU"/>
        </w:rPr>
        <w:t>випадках</w:t>
      </w:r>
      <w:proofErr w:type="spellEnd"/>
      <w:r w:rsidRPr="0064023D">
        <w:rPr>
          <w:lang w:val="ru-RU"/>
        </w:rPr>
        <w:t xml:space="preserve">, </w:t>
      </w:r>
      <w:proofErr w:type="spellStart"/>
      <w:r w:rsidRPr="0064023D">
        <w:rPr>
          <w:lang w:val="ru-RU"/>
        </w:rPr>
        <w:t>передб</w:t>
      </w:r>
      <w:r w:rsidRPr="0064023D">
        <w:rPr>
          <w:lang w:val="ru-RU"/>
        </w:rPr>
        <w:t>ачених</w:t>
      </w:r>
      <w:proofErr w:type="spellEnd"/>
      <w:r w:rsidRPr="0064023D">
        <w:rPr>
          <w:lang w:val="ru-RU"/>
        </w:rPr>
        <w:t xml:space="preserve"> </w:t>
      </w:r>
      <w:proofErr w:type="spellStart"/>
      <w:r w:rsidRPr="0064023D">
        <w:rPr>
          <w:lang w:val="ru-RU"/>
        </w:rPr>
        <w:t>законодавством</w:t>
      </w:r>
      <w:proofErr w:type="spellEnd"/>
      <w:r w:rsidRPr="0064023D">
        <w:rPr>
          <w:lang w:val="ru-RU"/>
        </w:rPr>
        <w:t>.</w:t>
      </w:r>
    </w:p>
    <w:p w:rsidR="007745E1" w:rsidRDefault="00CE71F2">
      <w:pPr>
        <w:pStyle w:val="21"/>
      </w:pPr>
      <w:r>
        <w:t>8. РЕКВІЗИТИ ТА ПІДПИСИ СТОРІН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3909"/>
        <w:gridCol w:w="3758"/>
        <w:gridCol w:w="51"/>
      </w:tblGrid>
      <w:tr w:rsidR="0064023D" w:rsidTr="0064023D">
        <w:trPr>
          <w:trHeight w:val="323"/>
        </w:trPr>
        <w:tc>
          <w:tcPr>
            <w:tcW w:w="3909" w:type="dxa"/>
          </w:tcPr>
          <w:p w:rsidR="0064023D" w:rsidRDefault="0064023D">
            <w:proofErr w:type="spellStart"/>
            <w:r>
              <w:t>Постачальник</w:t>
            </w:r>
            <w:proofErr w:type="spellEnd"/>
          </w:p>
        </w:tc>
        <w:tc>
          <w:tcPr>
            <w:tcW w:w="3809" w:type="dxa"/>
            <w:gridSpan w:val="2"/>
          </w:tcPr>
          <w:p w:rsidR="0064023D" w:rsidRDefault="0064023D">
            <w:r>
              <w:t>Покупець</w:t>
            </w:r>
          </w:p>
        </w:tc>
      </w:tr>
      <w:tr w:rsidR="0064023D" w:rsidTr="0064023D">
        <w:trPr>
          <w:gridAfter w:val="1"/>
          <w:wAfter w:w="51" w:type="dxa"/>
          <w:trHeight w:val="1649"/>
        </w:trPr>
        <w:tc>
          <w:tcPr>
            <w:tcW w:w="3909" w:type="dxa"/>
          </w:tcPr>
          <w:p w:rsidR="0064023D" w:rsidRDefault="0064023D" w:rsidP="0064023D">
            <w:r>
              <w:t>«{</w:t>
            </w:r>
            <w:r w:rsidRPr="0064023D">
              <w:rPr>
                <w:highlight w:val="yellow"/>
              </w:rPr>
              <w:t>{</w:t>
            </w:r>
            <w:proofErr w:type="spellStart"/>
            <w:r w:rsidRPr="0064023D">
              <w:rPr>
                <w:highlight w:val="yellow"/>
                <w:lang w:val="uk-UA"/>
              </w:rPr>
              <w:t>Баер</w:t>
            </w:r>
            <w:proofErr w:type="spellEnd"/>
            <w:r w:rsidRPr="0064023D">
              <w:rPr>
                <w:highlight w:val="yellow"/>
              </w:rPr>
              <w:t>}}»</w:t>
            </w:r>
            <w:r>
              <w:br/>
            </w:r>
            <w:r>
              <w:br/>
            </w:r>
            <w:r>
              <w:br/>
            </w:r>
            <w:r>
              <w:t>___________________</w:t>
            </w:r>
            <w:r>
              <w:br/>
            </w:r>
          </w:p>
        </w:tc>
        <w:tc>
          <w:tcPr>
            <w:tcW w:w="3758" w:type="dxa"/>
          </w:tcPr>
          <w:p w:rsidR="0064023D" w:rsidRDefault="0064023D" w:rsidP="0064023D">
            <w:proofErr w:type="gramStart"/>
            <w:r>
              <w:t>«{</w:t>
            </w:r>
            <w:proofErr w:type="gramEnd"/>
            <w:r>
              <w:t>{</w:t>
            </w:r>
            <w:r w:rsidRPr="0064023D">
              <w:rPr>
                <w:highlight w:val="yellow"/>
                <w:lang w:val="uk-UA"/>
              </w:rPr>
              <w:t xml:space="preserve"> </w:t>
            </w:r>
            <w:r w:rsidRPr="0064023D">
              <w:rPr>
                <w:highlight w:val="yellow"/>
                <w:lang w:val="uk-UA"/>
              </w:rPr>
              <w:t>Кат. Менеджер</w:t>
            </w:r>
            <w:r w:rsidRPr="0064023D">
              <w:rPr>
                <w:highlight w:val="yellow"/>
                <w:lang w:val="ru-RU"/>
              </w:rPr>
              <w:t>}</w:t>
            </w:r>
            <w:r>
              <w:t xml:space="preserve"> </w:t>
            </w:r>
            <w:r>
              <w:t>}}»</w:t>
            </w:r>
            <w:r>
              <w:br/>
            </w:r>
            <w:r>
              <w:br/>
            </w:r>
            <w:r>
              <w:br/>
              <w:t>___________________</w:t>
            </w:r>
            <w:r>
              <w:br/>
            </w:r>
          </w:p>
        </w:tc>
      </w:tr>
    </w:tbl>
    <w:p w:rsidR="00CE71F2" w:rsidRDefault="00CE71F2"/>
    <w:sectPr w:rsidR="00CE71F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4023D"/>
    <w:rsid w:val="007745E1"/>
    <w:rsid w:val="00AA1D8D"/>
    <w:rsid w:val="00B47730"/>
    <w:rsid w:val="00CB0664"/>
    <w:rsid w:val="00CE71F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DE1EFB7"/>
  <w14:defaultImageDpi w14:val="300"/>
  <w15:docId w15:val="{E44D6275-4803-4979-A3C5-968A3AB09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8">
    <w:name w:val="Normal (Web)"/>
    <w:basedOn w:val="a1"/>
    <w:uiPriority w:val="99"/>
    <w:unhideWhenUsed/>
    <w:rsid w:val="006402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486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8B158D0-5F78-4CF6-8354-3680AB91A0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351</Words>
  <Characters>2007</Characters>
  <Application>Microsoft Office Word</Application>
  <DocSecurity>0</DocSecurity>
  <Lines>16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2354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Ева Лобко</dc:creator>
  <cp:keywords/>
  <dc:description>generated by python-docx</dc:description>
  <cp:lastModifiedBy>Пользователь</cp:lastModifiedBy>
  <cp:revision>2</cp:revision>
  <dcterms:created xsi:type="dcterms:W3CDTF">2025-06-02T04:09:00Z</dcterms:created>
  <dcterms:modified xsi:type="dcterms:W3CDTF">2025-06-02T04:09:00Z</dcterms:modified>
  <cp:category/>
</cp:coreProperties>
</file>